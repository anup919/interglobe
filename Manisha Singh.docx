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9825" w14:textId="784D6C73" w:rsidR="00A80B42" w:rsidRDefault="00A80B42">
      <w:pPr>
        <w:pStyle w:val="Heading1"/>
        <w:jc w:val="center"/>
        <w:rPr>
          <w:noProof/>
        </w:rPr>
      </w:pPr>
      <w:r w:rsidRPr="00A80B42">
        <w:rPr>
          <w:noProof/>
        </w:rPr>
        <w:drawing>
          <wp:inline distT="0" distB="0" distL="0" distR="0" wp14:anchorId="4D46689E" wp14:editId="64AA6C4B">
            <wp:extent cx="793191" cy="791845"/>
            <wp:effectExtent l="0" t="0" r="6985" b="8255"/>
            <wp:docPr id="9757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4318" cy="8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53F5" w14:textId="0555353C" w:rsidR="00A80B42" w:rsidRDefault="00A80B42">
      <w:pPr>
        <w:pStyle w:val="Heading1"/>
        <w:jc w:val="center"/>
        <w:rPr>
          <w:noProof/>
        </w:rPr>
      </w:pPr>
      <w:r>
        <w:rPr>
          <w:noProof/>
        </w:rPr>
        <w:t xml:space="preserve">II </w:t>
      </w:r>
      <w:r w:rsidRPr="00A80B42">
        <w:rPr>
          <w:noProof/>
        </w:rPr>
        <w:t>Bio Data</w:t>
      </w:r>
      <w:r>
        <w:rPr>
          <w:noProof/>
        </w:rPr>
        <w:t xml:space="preserve"> II</w:t>
      </w:r>
    </w:p>
    <w:p w14:paraId="1B4B7728" w14:textId="77777777" w:rsidR="009C1C1F" w:rsidRPr="009C1C1F" w:rsidRDefault="009C1C1F" w:rsidP="009C1C1F"/>
    <w:p w14:paraId="0D5EA948" w14:textId="77777777" w:rsidR="00B44FC0" w:rsidRDefault="00000000">
      <w:pPr>
        <w:pStyle w:val="Heading2"/>
      </w:pPr>
      <w:r>
        <w:t>Personal Details</w:t>
      </w:r>
    </w:p>
    <w:p w14:paraId="284D75A5" w14:textId="77777777" w:rsidR="009C1C1F" w:rsidRPr="009C1C1F" w:rsidRDefault="009C1C1F" w:rsidP="009C1C1F"/>
    <w:p w14:paraId="0390F96A" w14:textId="7C6D8884" w:rsidR="00B44FC0" w:rsidRDefault="00000000">
      <w:r>
        <w:rPr>
          <w:b/>
        </w:rPr>
        <w:t>Name</w:t>
      </w:r>
      <w:r w:rsidR="006E6967">
        <w:rPr>
          <w:b/>
        </w:rPr>
        <w:t xml:space="preserve">: </w:t>
      </w:r>
      <w:r w:rsidR="006E6967">
        <w:t>Manisha</w:t>
      </w:r>
      <w:r w:rsidR="002A20AB">
        <w:t xml:space="preserve"> Singh (Roli)</w:t>
      </w:r>
    </w:p>
    <w:p w14:paraId="4700F2B0" w14:textId="0F0F5696" w:rsidR="00B44FC0" w:rsidRDefault="00000000">
      <w:r>
        <w:rPr>
          <w:b/>
        </w:rPr>
        <w:t xml:space="preserve">Mother Tongue: </w:t>
      </w:r>
      <w:r w:rsidR="002A20AB">
        <w:t>Hindi</w:t>
      </w:r>
    </w:p>
    <w:p w14:paraId="0A6B21C2" w14:textId="200EF49C" w:rsidR="00B44FC0" w:rsidRDefault="00000000">
      <w:r>
        <w:rPr>
          <w:b/>
        </w:rPr>
        <w:t xml:space="preserve">Religion: </w:t>
      </w:r>
      <w:r w:rsidR="002A20AB">
        <w:t xml:space="preserve"> Hindu</w:t>
      </w:r>
    </w:p>
    <w:p w14:paraId="10696413" w14:textId="28CF6D4B" w:rsidR="00B44FC0" w:rsidRDefault="00000000">
      <w:r>
        <w:rPr>
          <w:b/>
        </w:rPr>
        <w:t xml:space="preserve">Gotra: </w:t>
      </w:r>
      <w:r w:rsidR="002A20AB">
        <w:t>Vats</w:t>
      </w:r>
    </w:p>
    <w:p w14:paraId="3630F103" w14:textId="1235856C" w:rsidR="00B44FC0" w:rsidRPr="006E6967" w:rsidRDefault="00000000">
      <w:pPr>
        <w:rPr>
          <w:bCs/>
        </w:rPr>
      </w:pPr>
      <w:r>
        <w:rPr>
          <w:b/>
        </w:rPr>
        <w:t xml:space="preserve">Hobbies &amp; Interests: </w:t>
      </w:r>
      <w:r w:rsidR="006E6967" w:rsidRPr="006E6967">
        <w:rPr>
          <w:bCs/>
        </w:rPr>
        <w:t>Cooking</w:t>
      </w:r>
    </w:p>
    <w:p w14:paraId="664B29C2" w14:textId="2B746992" w:rsidR="00B44FC0" w:rsidRDefault="00000000" w:rsidP="002A20AB">
      <w:pPr>
        <w:pStyle w:val="Heading2"/>
      </w:pPr>
      <w:r>
        <w:t>Educational Details</w:t>
      </w:r>
    </w:p>
    <w:p w14:paraId="1C9D48CF" w14:textId="7E036F14" w:rsidR="00B44FC0" w:rsidRDefault="00000000">
      <w:pPr>
        <w:rPr>
          <w:b/>
        </w:rPr>
      </w:pPr>
      <w:r>
        <w:rPr>
          <w:b/>
        </w:rPr>
        <w:t>Graduation</w:t>
      </w:r>
      <w:r w:rsidR="00A80B42">
        <w:rPr>
          <w:b/>
        </w:rPr>
        <w:t xml:space="preserve">: </w:t>
      </w:r>
      <w:r w:rsidR="002A20AB" w:rsidRPr="00040AFC">
        <w:rPr>
          <w:bCs/>
        </w:rPr>
        <w:t>B.A.</w:t>
      </w:r>
      <w:r w:rsidR="00040AFC" w:rsidRPr="00040AFC">
        <w:rPr>
          <w:bCs/>
        </w:rPr>
        <w:t>, Basic Training Certificate (BTC)</w:t>
      </w:r>
    </w:p>
    <w:p w14:paraId="601C9D0C" w14:textId="77777777" w:rsidR="00A80B42" w:rsidRPr="00A80B42" w:rsidRDefault="00A80B42">
      <w:pPr>
        <w:rPr>
          <w:b/>
        </w:rPr>
      </w:pPr>
    </w:p>
    <w:p w14:paraId="13D728F6" w14:textId="77777777" w:rsidR="00B44FC0" w:rsidRDefault="00000000">
      <w:pPr>
        <w:pStyle w:val="Heading2"/>
      </w:pPr>
      <w:r>
        <w:t>Family Details (Joint Family Background)</w:t>
      </w:r>
    </w:p>
    <w:p w14:paraId="1D986AEA" w14:textId="77777777" w:rsidR="00A80B42" w:rsidRPr="00A80B42" w:rsidRDefault="00A80B42" w:rsidP="00A80B42"/>
    <w:p w14:paraId="76A076C4" w14:textId="22492F27" w:rsidR="002A20AB" w:rsidRDefault="002A20AB" w:rsidP="002A20AB">
      <w:r>
        <w:rPr>
          <w:b/>
        </w:rPr>
        <w:t xml:space="preserve">Father’s Name: </w:t>
      </w:r>
      <w:proofErr w:type="spellStart"/>
      <w:r>
        <w:t>Mr</w:t>
      </w:r>
      <w:proofErr w:type="spellEnd"/>
      <w:r>
        <w:t xml:space="preserve"> Ugrasen Singh (BJP Leader)</w:t>
      </w:r>
    </w:p>
    <w:p w14:paraId="1DCAEBB0" w14:textId="773C12B0" w:rsidR="006E6967" w:rsidRDefault="002A20AB">
      <w:r>
        <w:rPr>
          <w:b/>
        </w:rPr>
        <w:t xml:space="preserve">Mother’s Name: </w:t>
      </w:r>
      <w:proofErr w:type="spellStart"/>
      <w:r>
        <w:t>Mrs</w:t>
      </w:r>
      <w:proofErr w:type="spellEnd"/>
      <w:r>
        <w:t xml:space="preserve"> Saroj Devi</w:t>
      </w:r>
    </w:p>
    <w:p w14:paraId="65FE051E" w14:textId="77777777" w:rsidR="00A80B42" w:rsidRDefault="00A80B42" w:rsidP="00A80B42">
      <w:pPr>
        <w:rPr>
          <w:b/>
        </w:rPr>
      </w:pPr>
      <w:r>
        <w:rPr>
          <w:b/>
        </w:rPr>
        <w:t xml:space="preserve">Brothers: </w:t>
      </w:r>
    </w:p>
    <w:p w14:paraId="5D17448F" w14:textId="76913CC4" w:rsidR="00A80B42" w:rsidRDefault="009C1C1F" w:rsidP="00A80B42">
      <w:pPr>
        <w:pStyle w:val="ListParagraph"/>
        <w:numPr>
          <w:ilvl w:val="0"/>
          <w:numId w:val="10"/>
        </w:numPr>
      </w:pPr>
      <w:r>
        <w:t xml:space="preserve">Mr. </w:t>
      </w:r>
      <w:r w:rsidR="00A80B42">
        <w:t xml:space="preserve">Anup Kumar Singh – </w:t>
      </w:r>
      <w:proofErr w:type="spellStart"/>
      <w:r w:rsidR="00A80B42">
        <w:t>Devops</w:t>
      </w:r>
      <w:proofErr w:type="spellEnd"/>
      <w:r w:rsidR="00A80B42">
        <w:t>/Cloud Architect-IT (Hexaware Technology Pvt ltd)</w:t>
      </w:r>
    </w:p>
    <w:p w14:paraId="26405415" w14:textId="68A0AB0E" w:rsidR="00A80B42" w:rsidRDefault="009C1C1F" w:rsidP="00A80B42">
      <w:pPr>
        <w:pStyle w:val="ListParagraph"/>
        <w:numPr>
          <w:ilvl w:val="0"/>
          <w:numId w:val="10"/>
        </w:numPr>
      </w:pPr>
      <w:r>
        <w:t xml:space="preserve">Mr. </w:t>
      </w:r>
      <w:r w:rsidR="00A80B42">
        <w:t>Sumit Kumar Singh – Manager (</w:t>
      </w:r>
      <w:proofErr w:type="spellStart"/>
      <w:r w:rsidR="00A80B42">
        <w:t>Siyaram</w:t>
      </w:r>
      <w:proofErr w:type="spellEnd"/>
      <w:r w:rsidR="00A80B42">
        <w:t xml:space="preserve"> Silk Pvt ltd)</w:t>
      </w:r>
    </w:p>
    <w:p w14:paraId="1A8EB2D6" w14:textId="77777777" w:rsidR="00A80B42" w:rsidRDefault="00A80B42" w:rsidP="00A80B42">
      <w:pPr>
        <w:pStyle w:val="ListParagraph"/>
      </w:pPr>
    </w:p>
    <w:p w14:paraId="6ABDEFC0" w14:textId="76A30F8F" w:rsidR="00A80B42" w:rsidRDefault="00A80B42" w:rsidP="00A80B42">
      <w:pPr>
        <w:rPr>
          <w:b/>
        </w:rPr>
      </w:pPr>
      <w:r>
        <w:rPr>
          <w:b/>
        </w:rPr>
        <w:t xml:space="preserve">Bade Papa: </w:t>
      </w:r>
      <w:proofErr w:type="spellStart"/>
      <w:r w:rsidRPr="002A20AB">
        <w:rPr>
          <w:bCs/>
        </w:rPr>
        <w:t>Mr</w:t>
      </w:r>
      <w:proofErr w:type="spellEnd"/>
      <w:r w:rsidRPr="002A20AB">
        <w:rPr>
          <w:bCs/>
        </w:rPr>
        <w:t xml:space="preserve"> Rajeshwar Singh</w:t>
      </w:r>
      <w:r>
        <w:rPr>
          <w:b/>
        </w:rPr>
        <w:t xml:space="preserve"> (BJP Leader)</w:t>
      </w:r>
    </w:p>
    <w:p w14:paraId="13A39BF4" w14:textId="5C74FDFB" w:rsidR="00A80B42" w:rsidRDefault="00A80B42" w:rsidP="00A80B42">
      <w:r>
        <w:rPr>
          <w:b/>
        </w:rPr>
        <w:t xml:space="preserve">Badi Mummy: </w:t>
      </w:r>
      <w:proofErr w:type="spellStart"/>
      <w:r w:rsidRPr="002A20AB">
        <w:rPr>
          <w:bCs/>
        </w:rPr>
        <w:t>Mrs</w:t>
      </w:r>
      <w:proofErr w:type="spellEnd"/>
      <w:r w:rsidRPr="002A20AB">
        <w:rPr>
          <w:bCs/>
        </w:rPr>
        <w:t xml:space="preserve"> </w:t>
      </w:r>
      <w:proofErr w:type="spellStart"/>
      <w:r w:rsidRPr="002A20AB">
        <w:rPr>
          <w:bCs/>
        </w:rPr>
        <w:t>Gyanti</w:t>
      </w:r>
      <w:proofErr w:type="spellEnd"/>
      <w:r w:rsidRPr="002A20AB">
        <w:rPr>
          <w:bCs/>
        </w:rPr>
        <w:t xml:space="preserve"> Devi</w:t>
      </w:r>
    </w:p>
    <w:p w14:paraId="7624542B" w14:textId="77777777" w:rsidR="00A80B42" w:rsidRDefault="00A80B42"/>
    <w:p w14:paraId="325703F7" w14:textId="0EBAF03B" w:rsidR="006E6967" w:rsidRDefault="006E6967">
      <w:r w:rsidRPr="006E6967">
        <w:rPr>
          <w:b/>
          <w:bCs/>
        </w:rPr>
        <w:lastRenderedPageBreak/>
        <w:t>Brother:</w:t>
      </w:r>
      <w:r w:rsidR="007A3B39">
        <w:rPr>
          <w:b/>
          <w:bCs/>
        </w:rPr>
        <w:t xml:space="preserve"> </w:t>
      </w:r>
      <w:r w:rsidR="007A3B39" w:rsidRPr="007A3B39">
        <w:t>Mr.</w:t>
      </w:r>
      <w:r>
        <w:t xml:space="preserve"> Kaushal Singh – Contractor (Married)</w:t>
      </w:r>
    </w:p>
    <w:p w14:paraId="2A8D3190" w14:textId="14399F3C" w:rsidR="009C1C1F" w:rsidRDefault="009C1C1F">
      <w:r w:rsidRPr="009C1C1F">
        <w:rPr>
          <w:b/>
          <w:bCs/>
        </w:rPr>
        <w:t>Sister-in-Law:</w:t>
      </w:r>
      <w:r>
        <w:t xml:space="preserve"> Mrs. Parul Singh</w:t>
      </w:r>
    </w:p>
    <w:p w14:paraId="24DCAD40" w14:textId="35BE55D7" w:rsidR="006E6967" w:rsidRPr="009C1C1F" w:rsidRDefault="006E6967">
      <w:pPr>
        <w:rPr>
          <w:b/>
          <w:bCs/>
        </w:rPr>
      </w:pPr>
      <w:r w:rsidRPr="009C1C1F">
        <w:rPr>
          <w:b/>
          <w:bCs/>
        </w:rPr>
        <w:t xml:space="preserve">Brother-In-Law: </w:t>
      </w:r>
    </w:p>
    <w:p w14:paraId="4B7C1447" w14:textId="437CBC27" w:rsidR="006E6967" w:rsidRDefault="006E6967" w:rsidP="006E6967">
      <w:pPr>
        <w:pStyle w:val="ListParagraph"/>
        <w:numPr>
          <w:ilvl w:val="0"/>
          <w:numId w:val="12"/>
        </w:numPr>
      </w:pPr>
      <w:proofErr w:type="spellStart"/>
      <w:r>
        <w:t>Mr</w:t>
      </w:r>
      <w:proofErr w:type="spellEnd"/>
      <w:r>
        <w:t xml:space="preserve"> Pramod Singh (Contractor) - Pune</w:t>
      </w:r>
    </w:p>
    <w:p w14:paraId="3BB3137F" w14:textId="77777777" w:rsidR="00040AFC" w:rsidRDefault="006E6967" w:rsidP="006E6967">
      <w:pPr>
        <w:pStyle w:val="ListParagraph"/>
        <w:numPr>
          <w:ilvl w:val="0"/>
          <w:numId w:val="12"/>
        </w:numPr>
      </w:pPr>
      <w:proofErr w:type="spellStart"/>
      <w:r>
        <w:t>Mr</w:t>
      </w:r>
      <w:proofErr w:type="spellEnd"/>
      <w:r>
        <w:t xml:space="preserve"> Rahul Singh (Contractor) – </w:t>
      </w:r>
      <w:proofErr w:type="spellStart"/>
      <w:r>
        <w:t>Deoria</w:t>
      </w:r>
      <w:proofErr w:type="spellEnd"/>
      <w:r>
        <w:t xml:space="preserve"> &amp; Gorakhpur</w:t>
      </w:r>
    </w:p>
    <w:p w14:paraId="449B6B8C" w14:textId="4041E9CC" w:rsidR="006E6967" w:rsidRPr="00040AFC" w:rsidRDefault="006E6967" w:rsidP="00040AFC">
      <w:r w:rsidRPr="00040AFC">
        <w:rPr>
          <w:b/>
        </w:rPr>
        <w:t xml:space="preserve"> Sisters: </w:t>
      </w:r>
    </w:p>
    <w:p w14:paraId="1979BE57" w14:textId="77777777" w:rsidR="006E6967" w:rsidRDefault="006E6967" w:rsidP="006E6967">
      <w:pPr>
        <w:pStyle w:val="ListParagraph"/>
        <w:numPr>
          <w:ilvl w:val="0"/>
          <w:numId w:val="11"/>
        </w:numPr>
      </w:pPr>
      <w:r>
        <w:t>Rima Singh (Married)</w:t>
      </w:r>
    </w:p>
    <w:p w14:paraId="66D1341D" w14:textId="3E920205" w:rsidR="006E6967" w:rsidRDefault="006E6967" w:rsidP="006E6967">
      <w:pPr>
        <w:pStyle w:val="ListParagraph"/>
        <w:numPr>
          <w:ilvl w:val="0"/>
          <w:numId w:val="11"/>
        </w:numPr>
      </w:pPr>
      <w:r>
        <w:t>Ranjana Singh (Married)</w:t>
      </w:r>
    </w:p>
    <w:p w14:paraId="37477179" w14:textId="21F5D174" w:rsidR="00B44FC0" w:rsidRDefault="00000000">
      <w:r>
        <w:rPr>
          <w:b/>
        </w:rPr>
        <w:t xml:space="preserve">Address: </w:t>
      </w:r>
      <w:r w:rsidR="006E6967">
        <w:t xml:space="preserve">Vill- </w:t>
      </w:r>
      <w:proofErr w:type="spellStart"/>
      <w:r w:rsidR="006E6967">
        <w:t>Khiriya</w:t>
      </w:r>
      <w:proofErr w:type="spellEnd"/>
      <w:r w:rsidR="006E6967">
        <w:t xml:space="preserve">, Post- </w:t>
      </w:r>
      <w:proofErr w:type="spellStart"/>
      <w:r w:rsidR="006E6967">
        <w:t>Mahuawa</w:t>
      </w:r>
      <w:proofErr w:type="spellEnd"/>
      <w:r w:rsidR="006E6967">
        <w:t xml:space="preserve"> </w:t>
      </w:r>
      <w:proofErr w:type="spellStart"/>
      <w:r w:rsidR="006E6967">
        <w:t>Bujurg</w:t>
      </w:r>
      <w:proofErr w:type="spellEnd"/>
      <w:r w:rsidR="006E6967">
        <w:t xml:space="preserve">, </w:t>
      </w:r>
      <w:proofErr w:type="spellStart"/>
      <w:r w:rsidR="006E6967">
        <w:t>Dist</w:t>
      </w:r>
      <w:proofErr w:type="spellEnd"/>
      <w:r w:rsidR="006E6967">
        <w:t>- Kushinagar, U.P. 274302</w:t>
      </w:r>
    </w:p>
    <w:p w14:paraId="048ECA42" w14:textId="68136874" w:rsidR="006E6967" w:rsidRDefault="000E5E49">
      <w:r>
        <w:t xml:space="preserve">Father </w:t>
      </w:r>
      <w:r w:rsidR="006E6967">
        <w:t>Mobile No: 9984783923</w:t>
      </w:r>
    </w:p>
    <w:sectPr w:rsidR="006E6967" w:rsidSect="00A80B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024F97"/>
    <w:multiLevelType w:val="hybridMultilevel"/>
    <w:tmpl w:val="AE7E96B4"/>
    <w:lvl w:ilvl="0" w:tplc="A57C12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E667C"/>
    <w:multiLevelType w:val="hybridMultilevel"/>
    <w:tmpl w:val="733E9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22CD9"/>
    <w:multiLevelType w:val="hybridMultilevel"/>
    <w:tmpl w:val="9B384602"/>
    <w:lvl w:ilvl="0" w:tplc="E23A89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301674">
    <w:abstractNumId w:val="8"/>
  </w:num>
  <w:num w:numId="2" w16cid:durableId="1281646003">
    <w:abstractNumId w:val="6"/>
  </w:num>
  <w:num w:numId="3" w16cid:durableId="847330943">
    <w:abstractNumId w:val="5"/>
  </w:num>
  <w:num w:numId="4" w16cid:durableId="148793853">
    <w:abstractNumId w:val="4"/>
  </w:num>
  <w:num w:numId="5" w16cid:durableId="798109271">
    <w:abstractNumId w:val="7"/>
  </w:num>
  <w:num w:numId="6" w16cid:durableId="1802767344">
    <w:abstractNumId w:val="3"/>
  </w:num>
  <w:num w:numId="7" w16cid:durableId="1685739533">
    <w:abstractNumId w:val="2"/>
  </w:num>
  <w:num w:numId="8" w16cid:durableId="2103140328">
    <w:abstractNumId w:val="1"/>
  </w:num>
  <w:num w:numId="9" w16cid:durableId="780034192">
    <w:abstractNumId w:val="0"/>
  </w:num>
  <w:num w:numId="10" w16cid:durableId="174153266">
    <w:abstractNumId w:val="11"/>
  </w:num>
  <w:num w:numId="11" w16cid:durableId="1285230544">
    <w:abstractNumId w:val="9"/>
  </w:num>
  <w:num w:numId="12" w16cid:durableId="2124764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AFC"/>
    <w:rsid w:val="0006063C"/>
    <w:rsid w:val="000E5E49"/>
    <w:rsid w:val="00146F35"/>
    <w:rsid w:val="0015074B"/>
    <w:rsid w:val="00165F34"/>
    <w:rsid w:val="0029639D"/>
    <w:rsid w:val="002A20AB"/>
    <w:rsid w:val="00326F90"/>
    <w:rsid w:val="006E6967"/>
    <w:rsid w:val="007A3B39"/>
    <w:rsid w:val="007B3929"/>
    <w:rsid w:val="009C1C1F"/>
    <w:rsid w:val="00A80B42"/>
    <w:rsid w:val="00AA1D8D"/>
    <w:rsid w:val="00B44FC0"/>
    <w:rsid w:val="00B47730"/>
    <w:rsid w:val="00CB0664"/>
    <w:rsid w:val="00DB77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5BC43"/>
  <w14:defaultImageDpi w14:val="300"/>
  <w15:docId w15:val="{539C5C4D-BED8-4425-8F18-46BFB7A4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 Singh</cp:lastModifiedBy>
  <cp:revision>5</cp:revision>
  <dcterms:created xsi:type="dcterms:W3CDTF">2013-12-23T23:15:00Z</dcterms:created>
  <dcterms:modified xsi:type="dcterms:W3CDTF">2025-09-29T19:31:00Z</dcterms:modified>
  <cp:category/>
</cp:coreProperties>
</file>